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Proposal</w:t>
      </w:r>
    </w:p>
    <w:p>
      <w:pPr>
        <w:pStyle w:val="Heading1"/>
      </w:pPr>
      <w:r>
        <w:t>Project Overview</w:t>
      </w:r>
    </w:p>
    <w:p>
      <w:pPr>
        <w:pStyle w:val="Heading2"/>
      </w:pPr>
      <w:r>
        <w:t>Project Title</w:t>
      </w:r>
    </w:p>
    <w:p>
      <w:r>
        <w:t>Hand Control App</w:t>
      </w:r>
    </w:p>
    <w:p>
      <w:pPr>
        <w:pStyle w:val="Heading2"/>
      </w:pPr>
      <w:r>
        <w:t>Client Name</w:t>
      </w:r>
    </w:p>
    <w:p/>
    <w:p>
      <w:pPr>
        <w:pStyle w:val="Heading2"/>
      </w:pPr>
      <w:r>
        <w:t>Project Summary</w:t>
      </w:r>
    </w:p>
    <w:p>
      <w:r>
        <w:t>Develop an Android application that uses the front-facing camera and on-device ML to recognize hand gestures and translate them into system commands, enabling true touch‑free control of the smartphone for accessibility and convenience.</w:t>
      </w:r>
    </w:p>
    <w:p>
      <w:pPr>
        <w:pStyle w:val="Heading2"/>
      </w:pPr>
      <w:r>
        <w:t>Objectives</w:t>
      </w:r>
    </w:p>
    <w:p>
      <w:pPr>
        <w:pStyle w:val="ListBullet"/>
      </w:pPr>
      <w:r>
        <w:t>Replicate the hand control functionality found in Huawei and Honor devices</w:t>
      </w:r>
    </w:p>
    <w:p>
      <w:pPr>
        <w:pStyle w:val="ListBullet"/>
      </w:pPr>
      <w:r>
        <w:t>Enable users to control smartphone actions using gestures without touching the screen</w:t>
      </w:r>
    </w:p>
    <w:p>
      <w:pPr>
        <w:pStyle w:val="ListBullet"/>
      </w:pPr>
      <w:r>
        <w:t>Provide a smart activation mechanism that works only when the user is looking at the screen</w:t>
      </w:r>
    </w:p>
    <w:p>
      <w:pPr>
        <w:pStyle w:val="ListBullet"/>
      </w:pPr>
      <w:r>
        <w:t>Deliver a battery‑efficient, low‑latency solution</w:t>
      </w:r>
    </w:p>
    <w:p>
      <w:pPr>
        <w:pStyle w:val="Heading1"/>
      </w:pPr>
      <w:r>
        <w:t>Business Requirements</w:t>
      </w:r>
    </w:p>
    <w:p>
      <w:pPr>
        <w:pStyle w:val="Heading2"/>
      </w:pPr>
      <w:r>
        <w:t>Goals</w:t>
      </w:r>
    </w:p>
    <w:p>
      <w:pPr>
        <w:pStyle w:val="ListBullet"/>
      </w:pPr>
      <w:r>
        <w:t>Build a functional Android app with accurate real‑time hand gesture recognition</w:t>
      </w:r>
    </w:p>
    <w:p>
      <w:pPr>
        <w:pStyle w:val="ListBullet"/>
      </w:pPr>
      <w:r>
        <w:t>Achieve high detection accuracy while minimizing battery impact</w:t>
      </w:r>
    </w:p>
    <w:p>
      <w:pPr>
        <w:pStyle w:val="ListBullet"/>
      </w:pPr>
      <w:r>
        <w:t>Launch the app targeting accessibility and hands‑free utility markets</w:t>
      </w:r>
    </w:p>
    <w:p>
      <w:pPr>
        <w:pStyle w:val="ListBullet"/>
      </w:pPr>
      <w:r>
        <w:t>Establish a foundation for future monetization or licensing opportunities</w:t>
      </w:r>
    </w:p>
    <w:p>
      <w:pPr>
        <w:pStyle w:val="Heading2"/>
      </w:pPr>
      <w:r>
        <w:t>Target Audience</w:t>
      </w:r>
    </w:p>
    <w:p>
      <w:r>
        <w:t>Smartphone users seeking hands‑free interaction, especially individuals with accessibility needs</w:t>
      </w:r>
    </w:p>
    <w:p>
      <w:pPr>
        <w:pStyle w:val="Heading2"/>
      </w:pPr>
      <w:r>
        <w:t>Expected Outcomes</w:t>
      </w:r>
    </w:p>
    <w:p>
      <w:pPr>
        <w:pStyle w:val="ListBullet"/>
      </w:pPr>
      <w:r>
        <w:t>A stable Android app that can scroll, swipe, capture screenshots, and activate via gestures</w:t>
      </w:r>
    </w:p>
    <w:p>
      <w:pPr>
        <w:pStyle w:val="ListBullet"/>
      </w:pPr>
      <w:r>
        <w:t>Positive user feedback on ease of use and reliability</w:t>
      </w:r>
    </w:p>
    <w:p>
      <w:pPr>
        <w:pStyle w:val="ListBullet"/>
      </w:pPr>
      <w:r>
        <w:t>Compliance with Google Play policies regarding camera and accessibility services</w:t>
      </w:r>
    </w:p>
    <w:p>
      <w:pPr>
        <w:pStyle w:val="Heading2"/>
      </w:pPr>
      <w:r>
        <w:t>Success Metrics</w:t>
      </w:r>
    </w:p>
    <w:p>
      <w:pPr>
        <w:pStyle w:val="ListBullet"/>
      </w:pPr>
      <w:r>
        <w:t>Gesture recognition accuracy ≥ 90%</w:t>
      </w:r>
    </w:p>
    <w:p>
      <w:pPr>
        <w:pStyle w:val="ListBullet"/>
      </w:pPr>
      <w:r>
        <w:t>Battery usage increase ≤ 5% during typical usage</w:t>
      </w:r>
    </w:p>
    <w:p>
      <w:pPr>
        <w:pStyle w:val="ListBullet"/>
      </w:pPr>
      <w:r>
        <w:t>User satisfaction score ≥ 4 out of 5 in beta testing</w:t>
      </w:r>
    </w:p>
    <w:p>
      <w:pPr>
        <w:pStyle w:val="ListBullet"/>
      </w:pPr>
      <w:r>
        <w:t>Number of downloads or installations within the first 3 months</w:t>
      </w:r>
    </w:p>
    <w:p>
      <w:pPr>
        <w:pStyle w:val="Heading2"/>
      </w:pPr>
      <w:r>
        <w:t>Monetization Strategy</w:t>
      </w:r>
    </w:p>
    <w:p/>
    <w:p>
      <w:pPr>
        <w:pStyle w:val="Heading1"/>
      </w:pPr>
      <w:r>
        <w:t>Technical Requirements</w:t>
      </w:r>
    </w:p>
    <w:p>
      <w:pPr>
        <w:pStyle w:val="Heading2"/>
      </w:pPr>
      <w:r>
        <w:t>Core Features</w:t>
      </w:r>
    </w:p>
    <w:p>
      <w:pPr>
        <w:pStyle w:val="ListBullet"/>
      </w:pPr>
      <w:r>
        <w:t>Scroll via hand wave up/down</w:t>
      </w:r>
    </w:p>
    <w:p>
      <w:pPr>
        <w:pStyle w:val="ListBullet"/>
      </w:pPr>
      <w:r>
        <w:t>Swipe left/right with palm swipe</w:t>
      </w:r>
    </w:p>
    <w:p>
      <w:pPr>
        <w:pStyle w:val="ListBullet"/>
      </w:pPr>
      <w:r>
        <w:t>Screenshot capture with fist clench</w:t>
      </w:r>
    </w:p>
    <w:p>
      <w:pPr>
        <w:pStyle w:val="ListBullet"/>
      </w:pPr>
      <w:r>
        <w:t>Smart activation based on face detection</w:t>
      </w:r>
    </w:p>
    <w:p>
      <w:pPr>
        <w:pStyle w:val="Heading2"/>
      </w:pPr>
      <w:r>
        <w:t>Core Features &amp; Functionalities</w:t>
      </w:r>
    </w:p>
    <w:p>
      <w:pPr>
        <w:pStyle w:val="ListBullet"/>
      </w:pPr>
      <w:r>
        <w:t>Real‑time hand landmark detection using Google ML Kit pose detection</w:t>
      </w:r>
    </w:p>
    <w:p>
      <w:pPr>
        <w:pStyle w:val="ListBullet"/>
      </w:pPr>
      <w:r>
        <w:t>Camera feed handling via CameraX</w:t>
      </w:r>
    </w:p>
    <w:p>
      <w:pPr>
        <w:pStyle w:val="ListBullet"/>
      </w:pPr>
      <w:r>
        <w:t>Mapping of gesture patterns to system actions using Android Accessibility Service</w:t>
      </w:r>
    </w:p>
    <w:p>
      <w:pPr>
        <w:pStyle w:val="ListBullet"/>
      </w:pPr>
      <w:r>
        <w:t>Face detection to enable smart activation only when user looks at screen</w:t>
      </w:r>
    </w:p>
    <w:p>
      <w:pPr>
        <w:pStyle w:val="ListBullet"/>
      </w:pPr>
      <w:r>
        <w:t>Adjustable sensitivity and battery‑optimization settings</w:t>
      </w:r>
    </w:p>
    <w:p>
      <w:pPr>
        <w:pStyle w:val="Heading2"/>
      </w:pPr>
      <w:r>
        <w:t>Tech Stack</w:t>
      </w:r>
    </w:p>
    <w:p>
      <w:pPr>
        <w:pStyle w:val="ListBullet"/>
      </w:pPr>
      <w:r>
        <w:t>Android (Kotlin)</w:t>
      </w:r>
    </w:p>
    <w:p>
      <w:pPr>
        <w:pStyle w:val="ListBullet"/>
      </w:pPr>
      <w:r>
        <w:t>CameraX</w:t>
      </w:r>
    </w:p>
    <w:p>
      <w:pPr>
        <w:pStyle w:val="ListBullet"/>
      </w:pPr>
      <w:r>
        <w:t>Google ML Kit (on‑device pose detection)</w:t>
      </w:r>
    </w:p>
    <w:p>
      <w:pPr>
        <w:pStyle w:val="ListBullet"/>
      </w:pPr>
      <w:r>
        <w:t>Android Accessibility Service</w:t>
      </w:r>
    </w:p>
    <w:p>
      <w:pPr>
        <w:pStyle w:val="ListBullet"/>
      </w:pPr>
      <w:r>
        <w:t>Android Jetpack components</w:t>
      </w:r>
    </w:p>
    <w:p>
      <w:pPr>
        <w:pStyle w:val="Heading2"/>
      </w:pPr>
      <w:r>
        <w:t>Integration Needs</w:t>
      </w:r>
    </w:p>
    <w:p>
      <w:pPr>
        <w:pStyle w:val="Heading2"/>
      </w:pPr>
      <w:r>
        <w:t>Security &amp; Compliance</w:t>
      </w:r>
    </w:p>
    <w:p>
      <w:pPr>
        <w:pStyle w:val="ListBullet"/>
      </w:pPr>
      <w:r>
        <w:t>Request and handle CAMERA permission transparently</w:t>
      </w:r>
    </w:p>
    <w:p>
      <w:pPr>
        <w:pStyle w:val="ListBullet"/>
      </w:pPr>
      <w:r>
        <w:t>All video processing performed on device, no external data transmission</w:t>
      </w:r>
    </w:p>
    <w:p>
      <w:pPr>
        <w:pStyle w:val="ListBullet"/>
      </w:pPr>
      <w:r>
        <w:t>Compliance with Google Play privacy policy and accessibility service guidelines</w:t>
      </w:r>
    </w:p>
    <w:p>
      <w:pPr>
        <w:pStyle w:val="Heading2"/>
      </w:pPr>
      <w:r>
        <w:t>Performance Criteria</w:t>
      </w:r>
    </w:p>
    <w:p>
      <w:pPr>
        <w:pStyle w:val="ListBullet"/>
      </w:pPr>
      <w:r>
        <w:t>Detection latency &lt; 100 ms per frame</w:t>
      </w:r>
    </w:p>
    <w:p>
      <w:pPr>
        <w:pStyle w:val="ListBullet"/>
      </w:pPr>
      <w:r>
        <w:t>Memory footprint ≤ 100 MB</w:t>
      </w:r>
    </w:p>
    <w:p>
      <w:pPr>
        <w:pStyle w:val="ListBullet"/>
      </w:pPr>
      <w:r>
        <w:t>Battery impact minimal, with smart activation reducing unnecessary processing</w:t>
      </w:r>
    </w:p>
    <w:p>
      <w:pPr>
        <w:pStyle w:val="Heading1"/>
      </w:pPr>
      <w:r>
        <w:t>App Flow</w:t>
      </w:r>
    </w:p>
    <w:p>
      <w:pPr>
        <w:pStyle w:val="Heading2"/>
      </w:pPr>
      <w:r>
        <w:t>App Flow Summary</w:t>
      </w:r>
    </w:p>
    <w:p>
      <w:pPr>
        <w:pStyle w:val="ListBullet"/>
      </w:pPr>
      <w:r>
        <w:t>User launches the app</w:t>
      </w:r>
    </w:p>
    <w:p>
      <w:pPr>
        <w:pStyle w:val="ListBullet"/>
      </w:pPr>
      <w:r>
        <w:t>App requests camera permission</w:t>
      </w:r>
    </w:p>
    <w:p>
      <w:pPr>
        <w:pStyle w:val="ListBullet"/>
      </w:pPr>
      <w:r>
        <w:t>Live camera feed starts via CameraX</w:t>
      </w:r>
    </w:p>
    <w:p>
      <w:pPr>
        <w:pStyle w:val="ListBullet"/>
      </w:pPr>
      <w:r>
        <w:t>Face detection checks if user is looking at screen (smart activation)</w:t>
      </w:r>
    </w:p>
    <w:p>
      <w:pPr>
        <w:pStyle w:val="ListBullet"/>
      </w:pPr>
      <w:r>
        <w:t>ML Kit processes frames to identify hand landmarks</w:t>
      </w:r>
    </w:p>
    <w:p>
      <w:pPr>
        <w:pStyle w:val="ListBullet"/>
      </w:pPr>
      <w:r>
        <w:t>Recognized gesture is matched to predefined actions</w:t>
      </w:r>
    </w:p>
    <w:p>
      <w:pPr>
        <w:pStyle w:val="ListBullet"/>
      </w:pPr>
      <w:r>
        <w:t>Accessibility Service executes the corresponding system command</w:t>
      </w:r>
    </w:p>
    <w:p>
      <w:pPr>
        <w:pStyle w:val="ListBullet"/>
      </w:pPr>
      <w:r>
        <w:t>Feedback (visual/toast) is shown to confirm the action</w:t>
      </w:r>
    </w:p>
    <w:p>
      <w:pPr>
        <w:pStyle w:val="Heading1"/>
      </w:pPr>
      <w:r>
        <w:t>Project Scope</w:t>
      </w:r>
    </w:p>
    <w:p>
      <w:pPr>
        <w:pStyle w:val="Heading2"/>
      </w:pPr>
      <w:r>
        <w:t>Inclusions</w:t>
      </w:r>
    </w:p>
    <w:p>
      <w:pPr>
        <w:pStyle w:val="ListBullet"/>
      </w:pPr>
      <w:r>
        <w:t>Design and development of the Android Hand Control app</w:t>
      </w:r>
    </w:p>
    <w:p>
      <w:pPr>
        <w:pStyle w:val="ListBullet"/>
      </w:pPr>
      <w:r>
        <w:t>Implementation of scroll, swipe, screenshot, and smart activation features</w:t>
      </w:r>
    </w:p>
    <w:p>
      <w:pPr>
        <w:pStyle w:val="ListBullet"/>
      </w:pPr>
      <w:r>
        <w:t>Integration with Android Accessibility Service</w:t>
      </w:r>
    </w:p>
    <w:p>
      <w:pPr>
        <w:pStyle w:val="ListBullet"/>
      </w:pPr>
      <w:r>
        <w:t>Full testing cycle including beta testing</w:t>
      </w:r>
    </w:p>
    <w:p>
      <w:pPr>
        <w:pStyle w:val="ListBullet"/>
      </w:pPr>
      <w:r>
        <w:t>User documentation and developer hand‑over</w:t>
      </w:r>
    </w:p>
    <w:p>
      <w:pPr>
        <w:pStyle w:val="Heading2"/>
      </w:pPr>
      <w:r>
        <w:t>Exclusions</w:t>
      </w:r>
    </w:p>
    <w:p>
      <w:pPr>
        <w:pStyle w:val="ListBullet"/>
      </w:pPr>
      <w:r>
        <w:t>iOS version development</w:t>
      </w:r>
    </w:p>
    <w:p>
      <w:pPr>
        <w:pStyle w:val="ListBullet"/>
      </w:pPr>
      <w:r>
        <w:t>Custom deep‑learning model training</w:t>
      </w:r>
    </w:p>
    <w:p>
      <w:pPr>
        <w:pStyle w:val="ListBullet"/>
      </w:pPr>
      <w:r>
        <w:t>Backend server components or cloud services</w:t>
      </w:r>
    </w:p>
    <w:p>
      <w:pPr>
        <w:pStyle w:val="Heading2"/>
      </w:pPr>
      <w:r>
        <w:t>Deliverables</w:t>
      </w:r>
    </w:p>
    <w:p>
      <w:pPr>
        <w:pStyle w:val="ListBullet"/>
      </w:pPr>
      <w:r>
        <w:t>Complete source code repository</w:t>
      </w:r>
    </w:p>
    <w:p>
      <w:pPr>
        <w:pStyle w:val="ListBullet"/>
      </w:pPr>
      <w:r>
        <w:t>Signed release APK (or AAB) ready for Google Play</w:t>
      </w:r>
    </w:p>
    <w:p>
      <w:pPr>
        <w:pStyle w:val="ListBullet"/>
      </w:pPr>
      <w:r>
        <w:t>Technical design document</w:t>
      </w:r>
    </w:p>
    <w:p>
      <w:pPr>
        <w:pStyle w:val="ListBullet"/>
      </w:pPr>
      <w:r>
        <w:t>Test plan and test results</w:t>
      </w:r>
    </w:p>
    <w:p>
      <w:pPr>
        <w:pStyle w:val="ListBullet"/>
      </w:pPr>
      <w:r>
        <w:t>User guide and quick‑start tutorial</w:t>
      </w:r>
    </w:p>
    <w:p>
      <w:pPr>
        <w:pStyle w:val="Heading2"/>
      </w:pPr>
      <w:r>
        <w:t>Milestones</w:t>
      </w:r>
    </w:p>
    <w:p>
      <w:pPr>
        <w:pStyle w:val="ListBullet"/>
      </w:pPr>
      <w:r>
        <w:t>Phase 1 – Proof of Concept: Camera feed and ML Kit hand detection</w:t>
      </w:r>
    </w:p>
    <w:p>
      <w:pPr>
        <w:pStyle w:val="ListBullet"/>
      </w:pPr>
      <w:r>
        <w:t>Phase 2 – Gesture Logic &amp; Actions: Map gestures to UI feedback</w:t>
      </w:r>
    </w:p>
    <w:p>
      <w:pPr>
        <w:pStyle w:val="ListBullet"/>
      </w:pPr>
      <w:r>
        <w:t>Phase 3 – System Integration: Accessibility Service and smart activation</w:t>
      </w:r>
    </w:p>
    <w:p>
      <w:pPr>
        <w:pStyle w:val="ListBullet"/>
      </w:pPr>
      <w:r>
        <w:t>Phase 4 – Polishing &amp; Testing: Optimization, beta testing, bug fixes</w:t>
      </w:r>
    </w:p>
    <w:p>
      <w:pPr>
        <w:pStyle w:val="ListBullet"/>
      </w:pPr>
      <w:r>
        <w:t>Final Release: Production build and deployment preparation</w:t>
      </w:r>
    </w:p>
    <w:p>
      <w:pPr>
        <w:pStyle w:val="Heading2"/>
      </w:pPr>
      <w:r>
        <w:t>Estimated Timeline &amp; Pricing</w:t>
      </w:r>
    </w:p>
    <w:p/>
    <w:p>
      <w:pPr>
        <w:pStyle w:val="Heading1"/>
      </w:pPr>
      <w:r>
        <w:t>Timeline &amp; Resources</w:t>
      </w:r>
    </w:p>
    <w:p>
      <w:pPr>
        <w:pStyle w:val="Heading2"/>
      </w:pPr>
      <w:r>
        <w:t>Estimated Duration</w:t>
      </w:r>
    </w:p>
    <w:p/>
    <w:p>
      <w:pPr>
        <w:pStyle w:val="Heading2"/>
      </w:pPr>
      <w:r>
        <w:t>Team Roles</w:t>
      </w:r>
    </w:p>
    <w:p>
      <w:pPr>
        <w:pStyle w:val="ListBullet"/>
      </w:pPr>
      <w:r>
        <w:t>Project Manager</w:t>
      </w:r>
    </w:p>
    <w:p>
      <w:pPr>
        <w:pStyle w:val="ListBullet"/>
      </w:pPr>
      <w:r>
        <w:t>Android Developer</w:t>
      </w:r>
    </w:p>
    <w:p>
      <w:pPr>
        <w:pStyle w:val="ListBullet"/>
      </w:pPr>
      <w:r>
        <w:t>Machine Learning Engineer</w:t>
      </w:r>
    </w:p>
    <w:p>
      <w:pPr>
        <w:pStyle w:val="ListBullet"/>
      </w:pPr>
      <w:r>
        <w:t>UI/UX Designer</w:t>
      </w:r>
    </w:p>
    <w:p>
      <w:pPr>
        <w:pStyle w:val="ListBullet"/>
      </w:pPr>
      <w:r>
        <w:t>Quality Assurance Tester</w:t>
      </w:r>
    </w:p>
    <w:p>
      <w:pPr>
        <w:pStyle w:val="Heading2"/>
      </w:pPr>
      <w:r>
        <w:t>Dependencies</w:t>
      </w:r>
    </w:p>
    <w:p>
      <w:pPr>
        <w:pStyle w:val="ListBullet"/>
      </w:pPr>
      <w:r>
        <w:t>Google ML Kit SDK</w:t>
      </w:r>
    </w:p>
    <w:p>
      <w:pPr>
        <w:pStyle w:val="ListBullet"/>
      </w:pPr>
      <w:r>
        <w:t>CameraX library</w:t>
      </w:r>
    </w:p>
    <w:p>
      <w:pPr>
        <w:pStyle w:val="ListBullet"/>
      </w:pPr>
      <w:r>
        <w:t>Android OS version 8.0 (API 26) or higher</w:t>
      </w:r>
    </w:p>
    <w:p>
      <w:pPr>
        <w:pStyle w:val="ListBullet"/>
      </w:pPr>
      <w:r>
        <w:t>Device camera hardware</w:t>
      </w:r>
    </w:p>
    <w:p>
      <w:pPr>
        <w:pStyle w:val="Heading1"/>
      </w:pPr>
      <w:r>
        <w:t>Budget &amp; Costing</w:t>
      </w:r>
    </w:p>
    <w:p>
      <w:pPr>
        <w:pStyle w:val="Heading2"/>
      </w:pPr>
      <w:r>
        <w:t>Estimated Budget</w:t>
      </w:r>
    </w:p>
    <w:p/>
    <w:p>
      <w:pPr>
        <w:pStyle w:val="Heading2"/>
      </w:pPr>
      <w:r>
        <w:t>Cost Breakdown</w:t>
      </w:r>
    </w:p>
    <w:p>
      <w:r>
        <w:t>No cost breakdown provided.</w:t>
      </w:r>
    </w:p>
    <w:p>
      <w:pPr>
        <w:pStyle w:val="Heading1"/>
      </w:pPr>
      <w:r>
        <w:t>Risk Assessment</w:t>
      </w:r>
    </w:p>
    <w:p>
      <w:pPr>
        <w:pStyle w:val="Heading2"/>
      </w:pPr>
      <w:r>
        <w:t>Potential Risks</w:t>
      </w:r>
    </w:p>
    <w:p>
      <w:pPr>
        <w:pStyle w:val="ListBullet"/>
      </w:pPr>
      <w:r>
        <w:t>Inaccurate gesture recognition leading to false actions</w:t>
      </w:r>
    </w:p>
    <w:p>
      <w:pPr>
        <w:pStyle w:val="ListBullet"/>
      </w:pPr>
      <w:r>
        <w:t>High battery consumption if smart activation fails</w:t>
      </w:r>
    </w:p>
    <w:p>
      <w:pPr>
        <w:pStyle w:val="ListBullet"/>
      </w:pPr>
      <w:r>
        <w:t>Privacy concerns around camera usage</w:t>
      </w:r>
    </w:p>
    <w:p>
      <w:pPr>
        <w:pStyle w:val="ListBullet"/>
      </w:pPr>
      <w:r>
        <w:t>App rejection due to Accessibility Service policy violations</w:t>
      </w:r>
    </w:p>
    <w:p>
      <w:pPr>
        <w:pStyle w:val="Heading2"/>
      </w:pPr>
      <w:r>
        <w:t>Mitigation Strategies</w:t>
      </w:r>
    </w:p>
    <w:p>
      <w:pPr>
        <w:pStyle w:val="ListBullet"/>
      </w:pPr>
      <w:r>
        <w:t>Implement extensive gesture testing and adjustable sensitivity thresholds</w:t>
      </w:r>
    </w:p>
    <w:p>
      <w:pPr>
        <w:pStyle w:val="ListBullet"/>
      </w:pPr>
      <w:r>
        <w:t>Optimize processing pipelines and enforce smart activation checks</w:t>
      </w:r>
    </w:p>
    <w:p>
      <w:pPr>
        <w:pStyle w:val="ListBullet"/>
      </w:pPr>
      <w:r>
        <w:t>Ensure all video data stays on device and provide clear permission dialogs</w:t>
      </w:r>
    </w:p>
    <w:p>
      <w:pPr>
        <w:pStyle w:val="ListBullet"/>
      </w:pPr>
      <w:r>
        <w:t>Conduct compliance review with Google Play policies before submission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